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第1章 基于Merlion工具的多变量预测模型结果</w:t>
      </w:r>
    </w:p>
    <w:p>
      <w:pPr>
        <w:pStyle w:val="Heading2"/>
      </w:pPr>
      <w:r>
        <w:t>1.1 Merlion工具包基本设置</w:t>
      </w:r>
    </w:p>
    <w:p>
      <w:pPr>
        <w:pStyle w:val="ListBullet"/>
      </w:pPr>
      <w:r>
        <w:t>选择因子。赵禹平提供原始数据（周频），不同模型因子不同，通过循环遍历选择。</w:t>
      </w:r>
    </w:p>
    <w:p>
      <w:pPr>
        <w:pStyle w:val="ListBullet"/>
      </w:pPr>
      <w:r>
        <w:t>训练集和测试集比例。7:3。</w:t>
      </w:r>
    </w:p>
    <w:p>
      <w:pPr>
        <w:pStyle w:val="ListBullet"/>
      </w:pPr>
      <w:r>
        <w:t>构建模型。直接调用模型相关接口，Merlion工具包对多变量预测一共提供了四种模型：Vector_ar，ExtraTrees，RandomForest，LGBM。</w:t>
      </w:r>
    </w:p>
    <w:p>
      <w:pPr>
        <w:pStyle w:val="ListBullet"/>
      </w:pPr>
      <w:r>
        <w:t>模拟部署。Merlion工具包提供ForecastEvaluator接口，可以直接通过参数设置模型每次训练集数据量，每隔多久训练一次，预测未来几期等参数。</w:t>
      </w:r>
    </w:p>
    <w:p>
      <w:pPr>
        <w:pStyle w:val="Heading2"/>
      </w:pPr>
      <w:r>
        <w:t>1.2 Vector_ar模型</w:t>
      </w:r>
    </w:p>
    <w:p>
      <w:pPr>
        <w:pStyle w:val="ListBullet"/>
      </w:pPr>
      <w:r>
        <w:t>选择因子['NonRept_SI_traders', 'NonComm_SI_report', 'NonComm_Net_Pct_report','NonComm_Net_Position_report']</w:t>
      </w:r>
    </w:p>
    <w:p>
      <w:pPr>
        <w:pStyle w:val="ListBullet"/>
      </w:pPr>
      <w:r>
        <w:t>每5期重新训练一次模型，模型训练使用过去100期数据，每次预测未来1期数据</w:t>
      </w:r>
    </w:p>
    <w:p>
      <w:pPr>
        <w:pStyle w:val="ListBullet"/>
      </w:pPr>
      <w:r>
        <w:t>结果误差sMAPE:  137.721</w:t>
      </w:r>
    </w:p>
    <w:p>
      <w:pPr>
        <w:pStyle w:val="ListBullet"/>
      </w:pPr>
      <w:r>
        <w:t>方向准确率:  0.5684</w:t>
      </w:r>
    </w:p>
    <w:p>
      <w:pPr>
        <w:spacing w:before="0" w:after="0"/>
        <w:ind w:firstLine="0" w:left="0"/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_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1.3 ExtraTrees模型</w:t>
      </w:r>
    </w:p>
    <w:p>
      <w:pPr>
        <w:pStyle w:val="ListBullet"/>
      </w:pPr>
      <w:r>
        <w:t>选择因子['NonRept_SI_traders', 'Asset_Mgr_Net_Position_traders', 'NonRept_COT_index_report',  'Comm_COT_index_report', 'Comm_SI_report', 'Comm_Position_Pct_report', 'Comm_Net_Pct_report', 'NonComm_COT_index_report', 'NonComm_Net_Pct_report', 'NonComm_Net_Position_report', 'label']</w:t>
      </w:r>
    </w:p>
    <w:p>
      <w:pPr>
        <w:pStyle w:val="ListBullet"/>
      </w:pPr>
      <w:r>
        <w:t>每14期重新训练一次模型，模型训练使用过去200期数据，每次预测未来1期数据</w:t>
      </w:r>
    </w:p>
    <w:p>
      <w:pPr>
        <w:pStyle w:val="ListBullet"/>
      </w:pPr>
      <w:r>
        <w:t>结果误差sMAPE:  143.3986</w:t>
      </w:r>
    </w:p>
    <w:p>
      <w:pPr>
        <w:pStyle w:val="ListBullet"/>
      </w:pPr>
      <w:r>
        <w:t>方向准确率:  0.5684</w:t>
      </w:r>
    </w:p>
    <w:p>
      <w:pPr>
        <w:spacing w:before="0" w:after="0"/>
        <w:ind w:firstLine="0" w:left="0"/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_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1.4 RandomForest模型</w:t>
      </w:r>
    </w:p>
    <w:p>
      <w:pPr>
        <w:pStyle w:val="ListBullet"/>
      </w:pPr>
      <w:r>
        <w:t>选择因子['NonRept_SI_traders', 'NonRept_Net_Position_traders', 'Dealer_Net_Pct_traders', 'NonComm_SI_report', 'NonComm_Position_Pct_report', 'NonComm_Net_Position_report', 'label']</w:t>
      </w:r>
    </w:p>
    <w:p>
      <w:pPr>
        <w:pStyle w:val="ListBullet"/>
      </w:pPr>
      <w:r>
        <w:t>每7期重新训练一次模型，模型训练使用过去500期数据，每次预测未来1期数据</w:t>
      </w:r>
    </w:p>
    <w:p>
      <w:pPr>
        <w:pStyle w:val="ListBullet"/>
      </w:pPr>
      <w:r>
        <w:t>结果误差sMAPE:  147.2133</w:t>
      </w:r>
    </w:p>
    <w:p>
      <w:pPr>
        <w:pStyle w:val="ListBullet"/>
      </w:pPr>
      <w:r>
        <w:t>方向准确率:  0.5228</w:t>
      </w:r>
    </w:p>
    <w:p>
      <w:pPr>
        <w:spacing w:before="0" w:after="0"/>
        <w:ind w:firstLine="0" w:left="0"/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_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1.5 LGBM模型</w:t>
      </w:r>
    </w:p>
    <w:p>
      <w:pPr>
        <w:pStyle w:val="ListBullet"/>
      </w:pPr>
      <w:r>
        <w:t>选择因子['Lev_Money_Position_Pct_traders', 'NonRept_Net_Pct_report', 'NonComm_COT_index_report', 'NonComm_SI_report', 'NonComm_Position_Pct_report', 'NonComm_Net_Pct_report', 'NonComm_Net_Position_report', 'label']</w:t>
      </w:r>
    </w:p>
    <w:p>
      <w:pPr>
        <w:pStyle w:val="ListBullet"/>
      </w:pPr>
      <w:r>
        <w:t>每5期重新训练一次模型，模型训练使用过去100期数据，每次预测未来1期数据</w:t>
      </w:r>
    </w:p>
    <w:p>
      <w:pPr>
        <w:pStyle w:val="ListBullet"/>
      </w:pPr>
      <w:r>
        <w:t>结果误差sMAPE:  138.9117</w:t>
      </w:r>
    </w:p>
    <w:p>
      <w:pPr>
        <w:pStyle w:val="ListBullet"/>
      </w:pPr>
      <w:r>
        <w:t>方向准确率:  0.5809</w:t>
      </w:r>
    </w:p>
    <w:p>
      <w:pPr>
        <w:spacing w:before="0" w:after="0"/>
        <w:ind w:firstLine="0" w:left="0"/>
        <w:jc w:val="center"/>
      </w:pPr>
      <w:r>
        <w:drawing>
          <wp:inline xmlns:a="http://schemas.openxmlformats.org/drawingml/2006/main" xmlns:pic="http://schemas.openxmlformats.org/drawingml/2006/picture">
            <wp:extent cx="5040000" cy="25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_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宋体"/>
      <w:b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